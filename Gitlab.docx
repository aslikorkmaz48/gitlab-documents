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1DB" w:rsidRDefault="00C771DB" w:rsidP="00C771DB">
      <w:pPr>
        <w:pStyle w:val="Balk1"/>
      </w:pPr>
      <w:r>
        <w:t xml:space="preserve">       </w:t>
      </w:r>
      <w:bookmarkStart w:id="0" w:name="_GoBack"/>
      <w:bookmarkEnd w:id="0"/>
      <w:proofErr w:type="spellStart"/>
      <w:r>
        <w:t>GitLab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Dökümanı</w:t>
      </w:r>
      <w:proofErr w:type="spellEnd"/>
    </w:p>
    <w:p w:rsidR="00C771DB" w:rsidRDefault="00C771DB" w:rsidP="00C771DB">
      <w:pPr>
        <w:pStyle w:val="NormalWeb"/>
      </w:pPr>
      <w:r>
        <w:t xml:space="preserve">Bu doküman, tamamen benim tarafımdan hazırlanmıştır ve </w:t>
      </w:r>
      <w:proofErr w:type="spellStart"/>
      <w:r>
        <w:t>GitLab’ı</w:t>
      </w:r>
      <w:proofErr w:type="spellEnd"/>
      <w:r>
        <w:t xml:space="preserve"> sıfırdan ileri seviyeye kadar öğrenmek isteyenler için kapsamlı bir rehber niteliğindedir. İçeriğinde adım adım yönergeler, ipuçları, örnek senaryolar, hata çözüm yöntemleri, güvenlik önlemleri ve performans </w:t>
      </w:r>
      <w:proofErr w:type="gramStart"/>
      <w:r>
        <w:t>optimizasyon</w:t>
      </w:r>
      <w:proofErr w:type="gramEnd"/>
      <w:r>
        <w:t xml:space="preserve"> tavsiyeleri yer almaktadır.</w:t>
      </w:r>
    </w:p>
    <w:p w:rsidR="00C771DB" w:rsidRDefault="00C771DB" w:rsidP="00C771DB">
      <w:r>
        <w:pict>
          <v:rect id="_x0000_i1025" style="width:0;height:1.5pt" o:hralign="center" o:hrstd="t" o:hr="t" fillcolor="#a0a0a0" stroked="f"/>
        </w:pict>
      </w:r>
    </w:p>
    <w:p w:rsidR="00C771DB" w:rsidRDefault="00C771DB" w:rsidP="00C771DB">
      <w:pPr>
        <w:pStyle w:val="Balk2"/>
      </w:pPr>
      <w:r>
        <w:t xml:space="preserve">1.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Nedir</w:t>
      </w:r>
      <w:proofErr w:type="spellEnd"/>
      <w:r>
        <w:t>?</w:t>
      </w:r>
    </w:p>
    <w:p w:rsidR="00C771DB" w:rsidRDefault="00C771DB" w:rsidP="00C771DB">
      <w:pPr>
        <w:pStyle w:val="NormalWeb"/>
      </w:pPr>
      <w:proofErr w:type="spellStart"/>
      <w:r>
        <w:t>GitLab</w:t>
      </w:r>
      <w:proofErr w:type="spellEnd"/>
      <w:r>
        <w:t xml:space="preserve">, Git tabanlı </w:t>
      </w:r>
      <w:proofErr w:type="gramStart"/>
      <w:r>
        <w:t>versiyon</w:t>
      </w:r>
      <w:proofErr w:type="gramEnd"/>
      <w:r>
        <w:t xml:space="preserve"> kontrol sistemi üzerine inşa edilmiş, yazılım geliştirme sürecinin planlama, kodlama, test, dağıtım ve izleme aşamalarını tek platformda yönetebileceğiniz bir </w:t>
      </w:r>
      <w:proofErr w:type="spellStart"/>
      <w:r>
        <w:t>DevOps</w:t>
      </w:r>
      <w:proofErr w:type="spellEnd"/>
      <w:r>
        <w:t xml:space="preserve"> çözümüdür. Hem bulut tabanlı (gitlab.com) hem de kendi sunucunuzda barındırabileceğiniz self-</w:t>
      </w:r>
      <w:proofErr w:type="spellStart"/>
      <w:r>
        <w:t>hosted</w:t>
      </w:r>
      <w:proofErr w:type="spellEnd"/>
      <w:r>
        <w:t xml:space="preserve"> </w:t>
      </w:r>
      <w:proofErr w:type="gramStart"/>
      <w:r>
        <w:t>versiyonları</w:t>
      </w:r>
      <w:proofErr w:type="gramEnd"/>
      <w:r>
        <w:t xml:space="preserve"> vardır.</w:t>
      </w:r>
    </w:p>
    <w:p w:rsidR="00C771DB" w:rsidRDefault="00C771DB" w:rsidP="00C771DB">
      <w:pPr>
        <w:pStyle w:val="NormalWeb"/>
      </w:pPr>
      <w:r>
        <w:rPr>
          <w:rStyle w:val="Gl"/>
        </w:rPr>
        <w:t>Öne çıkan özellikler:</w:t>
      </w:r>
    </w:p>
    <w:p w:rsidR="00C771DB" w:rsidRDefault="00C771DB" w:rsidP="00C771DB">
      <w:pPr>
        <w:pStyle w:val="NormalWeb"/>
        <w:numPr>
          <w:ilvl w:val="0"/>
          <w:numId w:val="10"/>
        </w:numPr>
      </w:pPr>
      <w:r>
        <w:t xml:space="preserve">Kod depolama ve </w:t>
      </w:r>
      <w:proofErr w:type="gramStart"/>
      <w:r>
        <w:t>versiyon</w:t>
      </w:r>
      <w:proofErr w:type="gramEnd"/>
      <w:r>
        <w:t xml:space="preserve"> kontrolü</w:t>
      </w:r>
    </w:p>
    <w:p w:rsidR="00C771DB" w:rsidRDefault="00C771DB" w:rsidP="00C771DB">
      <w:pPr>
        <w:pStyle w:val="NormalWeb"/>
        <w:numPr>
          <w:ilvl w:val="0"/>
          <w:numId w:val="10"/>
        </w:numPr>
      </w:pPr>
      <w:proofErr w:type="spellStart"/>
      <w:r>
        <w:t>Issue</w:t>
      </w:r>
      <w:proofErr w:type="spellEnd"/>
      <w:r>
        <w:t xml:space="preserve"> (görev/hata) yönetimi</w:t>
      </w:r>
    </w:p>
    <w:p w:rsidR="00C771DB" w:rsidRDefault="00C771DB" w:rsidP="00C771DB">
      <w:pPr>
        <w:pStyle w:val="NormalWeb"/>
        <w:numPr>
          <w:ilvl w:val="0"/>
          <w:numId w:val="10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ile kod inceleme</w:t>
      </w:r>
    </w:p>
    <w:p w:rsidR="00C771DB" w:rsidRDefault="00C771DB" w:rsidP="00C771DB">
      <w:pPr>
        <w:pStyle w:val="NormalWeb"/>
        <w:numPr>
          <w:ilvl w:val="0"/>
          <w:numId w:val="10"/>
        </w:numPr>
      </w:pPr>
      <w:r>
        <w:t>CI/CD otomasyonu</w:t>
      </w:r>
    </w:p>
    <w:p w:rsidR="00C771DB" w:rsidRDefault="00C771DB" w:rsidP="00C771DB">
      <w:pPr>
        <w:pStyle w:val="NormalWeb"/>
        <w:numPr>
          <w:ilvl w:val="0"/>
          <w:numId w:val="10"/>
        </w:numPr>
      </w:pPr>
      <w:r>
        <w:t>Güvenlik taramaları ve uyumluluk raporları</w:t>
      </w:r>
    </w:p>
    <w:p w:rsidR="00C771DB" w:rsidRDefault="00C771DB" w:rsidP="00C771DB">
      <w:r>
        <w:pict>
          <v:rect id="_x0000_i1026" style="width:0;height:1.5pt" o:hralign="center" o:hrstd="t" o:hr="t" fillcolor="#a0a0a0" stroked="f"/>
        </w:pict>
      </w:r>
    </w:p>
    <w:p w:rsidR="00C771DB" w:rsidRDefault="00C771DB" w:rsidP="00C771DB">
      <w:pPr>
        <w:pStyle w:val="Balk2"/>
      </w:pPr>
      <w:r>
        <w:t xml:space="preserve">2.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Giriş</w:t>
      </w:r>
      <w:proofErr w:type="spellEnd"/>
    </w:p>
    <w:p w:rsidR="00C771DB" w:rsidRDefault="00C771DB" w:rsidP="00C771DB">
      <w:pPr>
        <w:pStyle w:val="NormalWeb"/>
        <w:numPr>
          <w:ilvl w:val="0"/>
          <w:numId w:val="11"/>
        </w:numPr>
      </w:pPr>
      <w:hyperlink r:id="rId7" w:history="1">
        <w:r>
          <w:rPr>
            <w:rStyle w:val="Kpr"/>
          </w:rPr>
          <w:t>https://gitlab.com</w:t>
        </w:r>
      </w:hyperlink>
      <w:r>
        <w:t xml:space="preserve"> adresinden hesap oluşturun.</w:t>
      </w:r>
    </w:p>
    <w:p w:rsidR="00C771DB" w:rsidRDefault="00C771DB" w:rsidP="00C771DB">
      <w:pPr>
        <w:pStyle w:val="NormalWeb"/>
        <w:numPr>
          <w:ilvl w:val="0"/>
          <w:numId w:val="11"/>
        </w:numPr>
      </w:pPr>
      <w:r>
        <w:t>Kullanıcı adı, e-posta ve güçlü bir şifre belirleyin.</w:t>
      </w:r>
    </w:p>
    <w:p w:rsidR="00C771DB" w:rsidRDefault="00C771DB" w:rsidP="00C771DB">
      <w:pPr>
        <w:pStyle w:val="NormalWeb"/>
        <w:numPr>
          <w:ilvl w:val="0"/>
          <w:numId w:val="11"/>
        </w:numPr>
      </w:pPr>
      <w:r>
        <w:t>E-posta adresinizi onaylayın.</w:t>
      </w:r>
    </w:p>
    <w:p w:rsidR="00C771DB" w:rsidRDefault="00C771DB" w:rsidP="00C771DB">
      <w:pPr>
        <w:pStyle w:val="NormalWeb"/>
        <w:numPr>
          <w:ilvl w:val="0"/>
          <w:numId w:val="11"/>
        </w:numPr>
      </w:pPr>
      <w:r>
        <w:rPr>
          <w:rStyle w:val="Gl"/>
        </w:rPr>
        <w:t xml:space="preserve">User </w:t>
      </w:r>
      <w:proofErr w:type="spellStart"/>
      <w:r>
        <w:rPr>
          <w:rStyle w:val="Gl"/>
        </w:rPr>
        <w:t>Settings</w:t>
      </w:r>
      <w:proofErr w:type="spellEnd"/>
      <w:r>
        <w:rPr>
          <w:rStyle w:val="Gl"/>
        </w:rPr>
        <w:t xml:space="preserve"> → SSH </w:t>
      </w:r>
      <w:proofErr w:type="spellStart"/>
      <w:r>
        <w:rPr>
          <w:rStyle w:val="Gl"/>
        </w:rPr>
        <w:t>Keys</w:t>
      </w:r>
      <w:proofErr w:type="spellEnd"/>
      <w:r>
        <w:t xml:space="preserve"> bölümünden SSH anahtarınızı ekleyin.</w:t>
      </w:r>
    </w:p>
    <w:p w:rsidR="00C771DB" w:rsidRDefault="00C771DB" w:rsidP="00C771DB">
      <w:pPr>
        <w:pStyle w:val="NormalWeb"/>
      </w:pPr>
      <w:r>
        <w:rPr>
          <w:rStyle w:val="Gl"/>
        </w:rPr>
        <w:t>İpucu:</w:t>
      </w:r>
      <w:r>
        <w:t xml:space="preserve"> SSH kullanarak her </w:t>
      </w:r>
      <w:proofErr w:type="spellStart"/>
      <w:r>
        <w:t>push</w:t>
      </w:r>
      <w:proofErr w:type="spellEnd"/>
      <w:r>
        <w:t>/</w:t>
      </w:r>
      <w:proofErr w:type="spellStart"/>
      <w:r>
        <w:t>pull</w:t>
      </w:r>
      <w:proofErr w:type="spellEnd"/>
      <w:r>
        <w:t xml:space="preserve"> işleminde şifre girmek zorunda kalmazsınız.</w:t>
      </w:r>
    </w:p>
    <w:p w:rsidR="00C771DB" w:rsidRDefault="00C771DB" w:rsidP="00C771DB">
      <w:r>
        <w:pict>
          <v:rect id="_x0000_i1027" style="width:0;height:1.5pt" o:hralign="center" o:hrstd="t" o:hr="t" fillcolor="#a0a0a0" stroked="f"/>
        </w:pict>
      </w:r>
    </w:p>
    <w:p w:rsidR="00C771DB" w:rsidRDefault="00C771DB" w:rsidP="00C771DB">
      <w:pPr>
        <w:pStyle w:val="Balk2"/>
      </w:pPr>
      <w:r>
        <w:t xml:space="preserve">3.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Oluşturma</w:t>
      </w:r>
      <w:proofErr w:type="spellEnd"/>
    </w:p>
    <w:p w:rsidR="00C771DB" w:rsidRDefault="00C771DB" w:rsidP="00C771DB">
      <w:pPr>
        <w:pStyle w:val="NormalWeb"/>
        <w:numPr>
          <w:ilvl w:val="0"/>
          <w:numId w:val="12"/>
        </w:numPr>
      </w:pPr>
      <w:r>
        <w:rPr>
          <w:rStyle w:val="Gl"/>
        </w:rPr>
        <w:t xml:space="preserve">New Project → </w:t>
      </w:r>
      <w:proofErr w:type="spellStart"/>
      <w:r>
        <w:rPr>
          <w:rStyle w:val="Gl"/>
        </w:rPr>
        <w:t>Create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blank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project</w:t>
      </w:r>
      <w:proofErr w:type="spellEnd"/>
      <w:r>
        <w:t xml:space="preserve"> adımlarını izleyin.</w:t>
      </w:r>
    </w:p>
    <w:p w:rsidR="00C771DB" w:rsidRDefault="00C771DB" w:rsidP="00C771DB">
      <w:pPr>
        <w:pStyle w:val="NormalWeb"/>
        <w:numPr>
          <w:ilvl w:val="0"/>
          <w:numId w:val="12"/>
        </w:numPr>
      </w:pPr>
      <w:r>
        <w:t>Proje adını, açıklamasını girin ve erişim seviyesini (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Internal</w:t>
      </w:r>
      <w:proofErr w:type="spellEnd"/>
      <w:r>
        <w:t xml:space="preserve">, </w:t>
      </w:r>
      <w:proofErr w:type="spellStart"/>
      <w:r>
        <w:t>Public</w:t>
      </w:r>
      <w:proofErr w:type="spellEnd"/>
      <w:r>
        <w:t>) seçin.</w:t>
      </w:r>
    </w:p>
    <w:p w:rsidR="00C771DB" w:rsidRDefault="00C771DB" w:rsidP="00C771DB">
      <w:pPr>
        <w:pStyle w:val="NormalWeb"/>
        <w:numPr>
          <w:ilvl w:val="0"/>
          <w:numId w:val="12"/>
        </w:numPr>
      </w:pPr>
      <w:r>
        <w:t>İsterseniz README, .</w:t>
      </w:r>
      <w:proofErr w:type="spellStart"/>
      <w:r>
        <w:t>gitignore</w:t>
      </w:r>
      <w:proofErr w:type="spellEnd"/>
      <w:r>
        <w:t xml:space="preserve"> ve lisans ekleyin.</w:t>
      </w:r>
    </w:p>
    <w:p w:rsidR="00C771DB" w:rsidRDefault="00C771DB" w:rsidP="00C771DB">
      <w:pPr>
        <w:pStyle w:val="NormalWeb"/>
        <w:numPr>
          <w:ilvl w:val="0"/>
          <w:numId w:val="12"/>
        </w:numPr>
      </w:pPr>
      <w:proofErr w:type="spellStart"/>
      <w:r>
        <w:rPr>
          <w:rStyle w:val="Gl"/>
        </w:rPr>
        <w:t>Create</w:t>
      </w:r>
      <w:proofErr w:type="spellEnd"/>
      <w:r>
        <w:rPr>
          <w:rStyle w:val="Gl"/>
        </w:rPr>
        <w:t xml:space="preserve"> Project</w:t>
      </w:r>
      <w:r>
        <w:t xml:space="preserve"> ile tamamlayın.</w:t>
      </w:r>
    </w:p>
    <w:p w:rsidR="00C771DB" w:rsidRDefault="00C771DB" w:rsidP="00C771DB">
      <w:pPr>
        <w:pStyle w:val="NormalWeb"/>
      </w:pPr>
      <w:r>
        <w:rPr>
          <w:rStyle w:val="Gl"/>
        </w:rPr>
        <w:lastRenderedPageBreak/>
        <w:t>Senaryo:</w:t>
      </w:r>
      <w:r>
        <w:t xml:space="preserve"> Bir ekip yeni bir web uygulaması geliştirmeye başlarken tüm görevleri </w:t>
      </w:r>
      <w:proofErr w:type="spellStart"/>
      <w:r>
        <w:t>issue’lar</w:t>
      </w:r>
      <w:proofErr w:type="spellEnd"/>
      <w:r>
        <w:t xml:space="preserve"> üzerinden tanımlar ve her geliştirici kendi </w:t>
      </w:r>
      <w:proofErr w:type="spellStart"/>
      <w:r>
        <w:t>branch’inde</w:t>
      </w:r>
      <w:proofErr w:type="spellEnd"/>
      <w:r>
        <w:t xml:space="preserve"> çalışır.</w:t>
      </w:r>
    </w:p>
    <w:p w:rsidR="00C771DB" w:rsidRDefault="00C771DB" w:rsidP="00C771DB">
      <w:r>
        <w:pict>
          <v:rect id="_x0000_i1028" style="width:0;height:1.5pt" o:hralign="center" o:hrstd="t" o:hr="t" fillcolor="#a0a0a0" stroked="f"/>
        </w:pict>
      </w:r>
    </w:p>
    <w:p w:rsidR="00C771DB" w:rsidRDefault="00C771DB" w:rsidP="00C771DB">
      <w:pPr>
        <w:pStyle w:val="Balk2"/>
      </w:pPr>
      <w:r>
        <w:t xml:space="preserve">4. </w:t>
      </w:r>
      <w:proofErr w:type="spellStart"/>
      <w:r>
        <w:t>Depoyu</w:t>
      </w:r>
      <w:proofErr w:type="spellEnd"/>
      <w:r>
        <w:t xml:space="preserve"> </w:t>
      </w:r>
      <w:proofErr w:type="spellStart"/>
      <w:r>
        <w:t>Klonlama</w:t>
      </w:r>
      <w:proofErr w:type="spellEnd"/>
    </w:p>
    <w:p w:rsidR="00C771DB" w:rsidRDefault="00C771DB" w:rsidP="00C771DB">
      <w:pPr>
        <w:pStyle w:val="NormalWeb"/>
      </w:pPr>
      <w:r>
        <w:t>HTTPS ile:</w:t>
      </w:r>
    </w:p>
    <w:p w:rsidR="00C771DB" w:rsidRDefault="00C771DB" w:rsidP="00C771DB">
      <w:pPr>
        <w:pStyle w:val="HTMLncedenBiimlendirilmi"/>
      </w:pPr>
      <w:proofErr w:type="gramStart"/>
      <w:r>
        <w:rPr>
          <w:rStyle w:val="HTMLKodu"/>
        </w:rPr>
        <w:t>git</w:t>
      </w:r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clone</w:t>
      </w:r>
      <w:proofErr w:type="spellEnd"/>
      <w:r>
        <w:rPr>
          <w:rStyle w:val="HTMLKodu"/>
        </w:rPr>
        <w:t xml:space="preserve"> https://gitlab.com/kullanici/proje.git</w:t>
      </w:r>
    </w:p>
    <w:p w:rsidR="00C771DB" w:rsidRDefault="00C771DB" w:rsidP="00C771DB">
      <w:pPr>
        <w:pStyle w:val="NormalWeb"/>
      </w:pPr>
      <w:r>
        <w:t>SSH ile:</w:t>
      </w:r>
    </w:p>
    <w:p w:rsidR="00C771DB" w:rsidRDefault="00C771DB" w:rsidP="00C771DB">
      <w:pPr>
        <w:pStyle w:val="HTMLncedenBiimlendirilmi"/>
      </w:pPr>
      <w:proofErr w:type="gramStart"/>
      <w:r>
        <w:rPr>
          <w:rStyle w:val="HTMLKodu"/>
        </w:rPr>
        <w:t>git</w:t>
      </w:r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clone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git@gitlab.com:kullanici</w:t>
      </w:r>
      <w:proofErr w:type="spellEnd"/>
      <w:r>
        <w:rPr>
          <w:rStyle w:val="HTMLKodu"/>
        </w:rPr>
        <w:t>/</w:t>
      </w:r>
      <w:proofErr w:type="spellStart"/>
      <w:r>
        <w:rPr>
          <w:rStyle w:val="HTMLKodu"/>
        </w:rPr>
        <w:t>proje.git</w:t>
      </w:r>
      <w:proofErr w:type="spellEnd"/>
    </w:p>
    <w:p w:rsidR="00C771DB" w:rsidRDefault="00C771DB" w:rsidP="00C771DB">
      <w:pPr>
        <w:pStyle w:val="NormalWeb"/>
      </w:pPr>
      <w:r>
        <w:rPr>
          <w:rStyle w:val="Gl"/>
        </w:rPr>
        <w:t>Not:</w:t>
      </w:r>
      <w:r>
        <w:t xml:space="preserve"> SSH kullanmak için önce anahtar oluşturmanız gerekir: </w:t>
      </w:r>
      <w:proofErr w:type="spellStart"/>
      <w:r>
        <w:rPr>
          <w:rStyle w:val="HTMLKodu"/>
        </w:rPr>
        <w:t>ssh-keygen</w:t>
      </w:r>
      <w:proofErr w:type="spellEnd"/>
      <w:r>
        <w:rPr>
          <w:rStyle w:val="HTMLKodu"/>
        </w:rPr>
        <w:t xml:space="preserve"> -t </w:t>
      </w:r>
      <w:proofErr w:type="spellStart"/>
      <w:r>
        <w:rPr>
          <w:rStyle w:val="HTMLKodu"/>
        </w:rPr>
        <w:t>rsa</w:t>
      </w:r>
      <w:proofErr w:type="spellEnd"/>
      <w:r>
        <w:rPr>
          <w:rStyle w:val="HTMLKodu"/>
        </w:rPr>
        <w:t xml:space="preserve"> -b 4096</w:t>
      </w:r>
    </w:p>
    <w:p w:rsidR="00C771DB" w:rsidRDefault="00C771DB" w:rsidP="00C771DB">
      <w:r>
        <w:pict>
          <v:rect id="_x0000_i1029" style="width:0;height:1.5pt" o:hralign="center" o:hrstd="t" o:hr="t" fillcolor="#a0a0a0" stroked="f"/>
        </w:pict>
      </w:r>
    </w:p>
    <w:p w:rsidR="00C771DB" w:rsidRDefault="00C771DB" w:rsidP="00C771DB">
      <w:pPr>
        <w:pStyle w:val="Balk2"/>
      </w:pPr>
      <w:r>
        <w:t xml:space="preserve">5. Commit </w:t>
      </w:r>
      <w:proofErr w:type="spellStart"/>
      <w:r>
        <w:t>ve</w:t>
      </w:r>
      <w:proofErr w:type="spellEnd"/>
      <w:r>
        <w:t xml:space="preserve"> Push</w:t>
      </w:r>
    </w:p>
    <w:p w:rsidR="00C771DB" w:rsidRDefault="00C771DB" w:rsidP="00C771DB">
      <w:pPr>
        <w:pStyle w:val="NormalWeb"/>
        <w:numPr>
          <w:ilvl w:val="0"/>
          <w:numId w:val="13"/>
        </w:numPr>
      </w:pPr>
      <w:r>
        <w:t>Dosyalarınızı ekleyin:</w:t>
      </w:r>
    </w:p>
    <w:p w:rsidR="00C771DB" w:rsidRDefault="00C771DB" w:rsidP="00C771DB">
      <w:pPr>
        <w:pStyle w:val="HTMLncedenBiimlendirilmi"/>
      </w:pPr>
      <w:r>
        <w:rPr>
          <w:rStyle w:val="HTMLKodu"/>
        </w:rPr>
        <w:t xml:space="preserve">git </w:t>
      </w:r>
      <w:proofErr w:type="spellStart"/>
      <w:proofErr w:type="gramStart"/>
      <w:r>
        <w:rPr>
          <w:rStyle w:val="HTMLKodu"/>
        </w:rPr>
        <w:t>add</w:t>
      </w:r>
      <w:proofErr w:type="spellEnd"/>
      <w:r>
        <w:rPr>
          <w:rStyle w:val="HTMLKodu"/>
        </w:rPr>
        <w:t xml:space="preserve"> .</w:t>
      </w:r>
      <w:proofErr w:type="gramEnd"/>
    </w:p>
    <w:p w:rsidR="00C771DB" w:rsidRDefault="00C771DB" w:rsidP="00C771DB">
      <w:pPr>
        <w:pStyle w:val="NormalWeb"/>
        <w:numPr>
          <w:ilvl w:val="0"/>
          <w:numId w:val="14"/>
        </w:numPr>
      </w:pPr>
      <w:proofErr w:type="spellStart"/>
      <w:r>
        <w:t>Commit</w:t>
      </w:r>
      <w:proofErr w:type="spellEnd"/>
      <w:r>
        <w:t xml:space="preserve"> mesajı girin:</w:t>
      </w:r>
    </w:p>
    <w:p w:rsidR="00C771DB" w:rsidRDefault="00C771DB" w:rsidP="00C771DB">
      <w:pPr>
        <w:pStyle w:val="HTMLncedenBiimlendirilmi"/>
      </w:pPr>
      <w:proofErr w:type="gramStart"/>
      <w:r>
        <w:rPr>
          <w:rStyle w:val="HTMLKodu"/>
        </w:rPr>
        <w:t>git</w:t>
      </w:r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commit</w:t>
      </w:r>
      <w:proofErr w:type="spellEnd"/>
      <w:r>
        <w:rPr>
          <w:rStyle w:val="HTMLKodu"/>
        </w:rPr>
        <w:t xml:space="preserve"> -m "İlk </w:t>
      </w:r>
      <w:proofErr w:type="spellStart"/>
      <w:r>
        <w:rPr>
          <w:rStyle w:val="HTMLKodu"/>
        </w:rPr>
        <w:t>commit</w:t>
      </w:r>
      <w:proofErr w:type="spellEnd"/>
      <w:r>
        <w:rPr>
          <w:rStyle w:val="HTMLKodu"/>
        </w:rPr>
        <w:t>"</w:t>
      </w:r>
    </w:p>
    <w:p w:rsidR="00C771DB" w:rsidRDefault="00C771DB" w:rsidP="00C771DB">
      <w:pPr>
        <w:pStyle w:val="NormalWeb"/>
        <w:numPr>
          <w:ilvl w:val="0"/>
          <w:numId w:val="15"/>
        </w:numPr>
      </w:pPr>
      <w:r>
        <w:t>Uzak sunucuya gönderin:</w:t>
      </w:r>
    </w:p>
    <w:p w:rsidR="00C771DB" w:rsidRDefault="00C771DB" w:rsidP="00C771DB">
      <w:pPr>
        <w:pStyle w:val="HTMLncedenBiimlendirilmi"/>
      </w:pPr>
      <w:proofErr w:type="gramStart"/>
      <w:r>
        <w:rPr>
          <w:rStyle w:val="HTMLKodu"/>
        </w:rPr>
        <w:t>git</w:t>
      </w:r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push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origin</w:t>
      </w:r>
      <w:proofErr w:type="spellEnd"/>
      <w:r>
        <w:rPr>
          <w:rStyle w:val="HTMLKodu"/>
        </w:rPr>
        <w:t xml:space="preserve"> main</w:t>
      </w:r>
    </w:p>
    <w:p w:rsidR="00C771DB" w:rsidRDefault="00C771DB" w:rsidP="00C771DB">
      <w:pPr>
        <w:pStyle w:val="NormalWeb"/>
      </w:pPr>
      <w:proofErr w:type="spellStart"/>
      <w:r>
        <w:rPr>
          <w:rStyle w:val="Gl"/>
        </w:rPr>
        <w:t>Commit</w:t>
      </w:r>
      <w:proofErr w:type="spellEnd"/>
      <w:r>
        <w:rPr>
          <w:rStyle w:val="Gl"/>
        </w:rPr>
        <w:t xml:space="preserve"> mesajları</w:t>
      </w:r>
      <w:r>
        <w:t xml:space="preserve"> kısa, anlamlı ve değişiklikleri özetler şekilde olmalıdır.</w:t>
      </w:r>
    </w:p>
    <w:p w:rsidR="00C771DB" w:rsidRDefault="00C771DB" w:rsidP="00C771DB">
      <w:r>
        <w:pict>
          <v:rect id="_x0000_i1030" style="width:0;height:1.5pt" o:hralign="center" o:hrstd="t" o:hr="t" fillcolor="#a0a0a0" stroked="f"/>
        </w:pict>
      </w:r>
    </w:p>
    <w:p w:rsidR="00C771DB" w:rsidRDefault="00C771DB" w:rsidP="00C771DB">
      <w:pPr>
        <w:pStyle w:val="Balk2"/>
      </w:pPr>
      <w:r>
        <w:t xml:space="preserve">6. Branch </w:t>
      </w:r>
      <w:proofErr w:type="spellStart"/>
      <w:r>
        <w:t>Yönetimi</w:t>
      </w:r>
      <w:proofErr w:type="spellEnd"/>
    </w:p>
    <w:p w:rsidR="00C771DB" w:rsidRDefault="00C771DB" w:rsidP="00C771DB">
      <w:pPr>
        <w:pStyle w:val="NormalWeb"/>
        <w:numPr>
          <w:ilvl w:val="0"/>
          <w:numId w:val="16"/>
        </w:numPr>
      </w:pPr>
      <w:r>
        <w:t xml:space="preserve">Yeni </w:t>
      </w:r>
      <w:proofErr w:type="spellStart"/>
      <w:r>
        <w:t>branch</w:t>
      </w:r>
      <w:proofErr w:type="spellEnd"/>
      <w:r>
        <w:t xml:space="preserve"> oluşturma:</w:t>
      </w:r>
    </w:p>
    <w:p w:rsidR="00C771DB" w:rsidRDefault="00C771DB" w:rsidP="00C771DB">
      <w:pPr>
        <w:pStyle w:val="HTMLncedenBiimlendirilmi"/>
      </w:pPr>
      <w:proofErr w:type="gramStart"/>
      <w:r>
        <w:rPr>
          <w:rStyle w:val="HTMLKodu"/>
        </w:rPr>
        <w:t>git</w:t>
      </w:r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checkout</w:t>
      </w:r>
      <w:proofErr w:type="spellEnd"/>
      <w:r>
        <w:rPr>
          <w:rStyle w:val="HTMLKodu"/>
        </w:rPr>
        <w:t xml:space="preserve"> -b </w:t>
      </w:r>
      <w:proofErr w:type="spellStart"/>
      <w:r>
        <w:rPr>
          <w:rStyle w:val="HTMLKodu"/>
        </w:rPr>
        <w:t>feature</w:t>
      </w:r>
      <w:proofErr w:type="spellEnd"/>
      <w:r>
        <w:rPr>
          <w:rStyle w:val="HTMLKodu"/>
        </w:rPr>
        <w:t>/</w:t>
      </w:r>
      <w:proofErr w:type="spellStart"/>
      <w:r>
        <w:rPr>
          <w:rStyle w:val="HTMLKodu"/>
        </w:rPr>
        <w:t>ozellik</w:t>
      </w:r>
      <w:proofErr w:type="spellEnd"/>
    </w:p>
    <w:p w:rsidR="00C771DB" w:rsidRDefault="00C771DB" w:rsidP="00C771DB">
      <w:pPr>
        <w:pStyle w:val="NormalWeb"/>
        <w:numPr>
          <w:ilvl w:val="0"/>
          <w:numId w:val="17"/>
        </w:numPr>
      </w:pPr>
      <w:proofErr w:type="spellStart"/>
      <w:r>
        <w:t>Branch</w:t>
      </w:r>
      <w:proofErr w:type="spellEnd"/>
      <w:r>
        <w:t xml:space="preserve"> değiştirme:</w:t>
      </w:r>
    </w:p>
    <w:p w:rsidR="00C771DB" w:rsidRDefault="00C771DB" w:rsidP="00C771DB">
      <w:pPr>
        <w:pStyle w:val="HTMLncedenBiimlendirilmi"/>
      </w:pPr>
      <w:proofErr w:type="gramStart"/>
      <w:r>
        <w:rPr>
          <w:rStyle w:val="HTMLKodu"/>
        </w:rPr>
        <w:t>git</w:t>
      </w:r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checkout</w:t>
      </w:r>
      <w:proofErr w:type="spellEnd"/>
      <w:r>
        <w:rPr>
          <w:rStyle w:val="HTMLKodu"/>
        </w:rPr>
        <w:t xml:space="preserve"> main</w:t>
      </w:r>
    </w:p>
    <w:p w:rsidR="00C771DB" w:rsidRDefault="00C771DB" w:rsidP="00C771DB">
      <w:pPr>
        <w:pStyle w:val="NormalWeb"/>
        <w:numPr>
          <w:ilvl w:val="0"/>
          <w:numId w:val="18"/>
        </w:numPr>
      </w:pPr>
      <w:proofErr w:type="spellStart"/>
      <w:r>
        <w:lastRenderedPageBreak/>
        <w:t>Branch</w:t>
      </w:r>
      <w:proofErr w:type="spellEnd"/>
      <w:r>
        <w:t xml:space="preserve"> silme:</w:t>
      </w:r>
    </w:p>
    <w:p w:rsidR="00C771DB" w:rsidRDefault="00C771DB" w:rsidP="00C771DB">
      <w:pPr>
        <w:pStyle w:val="HTMLncedenBiimlendirilmi"/>
      </w:pPr>
      <w:proofErr w:type="gramStart"/>
      <w:r>
        <w:rPr>
          <w:rStyle w:val="HTMLKodu"/>
        </w:rPr>
        <w:t>git</w:t>
      </w:r>
      <w:proofErr w:type="gram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branch</w:t>
      </w:r>
      <w:proofErr w:type="spellEnd"/>
      <w:r>
        <w:rPr>
          <w:rStyle w:val="HTMLKodu"/>
        </w:rPr>
        <w:t xml:space="preserve"> -d </w:t>
      </w:r>
      <w:proofErr w:type="spellStart"/>
      <w:r>
        <w:rPr>
          <w:rStyle w:val="HTMLKodu"/>
        </w:rPr>
        <w:t>feature</w:t>
      </w:r>
      <w:proofErr w:type="spellEnd"/>
      <w:r>
        <w:rPr>
          <w:rStyle w:val="HTMLKodu"/>
        </w:rPr>
        <w:t>/</w:t>
      </w:r>
      <w:proofErr w:type="spellStart"/>
      <w:r>
        <w:rPr>
          <w:rStyle w:val="HTMLKodu"/>
        </w:rPr>
        <w:t>ozellik</w:t>
      </w:r>
      <w:proofErr w:type="spellEnd"/>
    </w:p>
    <w:p w:rsidR="00C771DB" w:rsidRDefault="00C771DB" w:rsidP="00C771DB">
      <w:pPr>
        <w:pStyle w:val="NormalWeb"/>
      </w:pPr>
      <w:r>
        <w:rPr>
          <w:rStyle w:val="Gl"/>
        </w:rPr>
        <w:t>İpucu:</w:t>
      </w:r>
      <w:r>
        <w:t xml:space="preserve"> Ana </w:t>
      </w:r>
      <w:proofErr w:type="spellStart"/>
      <w:r>
        <w:t>branch’te</w:t>
      </w:r>
      <w:proofErr w:type="spellEnd"/>
      <w:r>
        <w:t xml:space="preserve"> doğrudan çalışmak yerine her iş için ayrı </w:t>
      </w:r>
      <w:proofErr w:type="spellStart"/>
      <w:r>
        <w:t>branch</w:t>
      </w:r>
      <w:proofErr w:type="spellEnd"/>
      <w:r>
        <w:t xml:space="preserve"> açın.</w:t>
      </w:r>
    </w:p>
    <w:p w:rsidR="00C771DB" w:rsidRDefault="00C771DB" w:rsidP="00C771DB">
      <w:r>
        <w:pict>
          <v:rect id="_x0000_i1031" style="width:0;height:1.5pt" o:hralign="center" o:hrstd="t" o:hr="t" fillcolor="#a0a0a0" stroked="f"/>
        </w:pict>
      </w:r>
    </w:p>
    <w:p w:rsidR="00C771DB" w:rsidRDefault="00C771DB" w:rsidP="00C771DB">
      <w:pPr>
        <w:pStyle w:val="Balk2"/>
      </w:pPr>
      <w:r>
        <w:t xml:space="preserve">7. Merge Request </w:t>
      </w:r>
      <w:proofErr w:type="spellStart"/>
      <w:r>
        <w:t>Açma</w:t>
      </w:r>
      <w:proofErr w:type="spellEnd"/>
    </w:p>
    <w:p w:rsidR="00C771DB" w:rsidRDefault="00C771DB" w:rsidP="00C771DB">
      <w:pPr>
        <w:pStyle w:val="NormalWeb"/>
        <w:numPr>
          <w:ilvl w:val="0"/>
          <w:numId w:val="19"/>
        </w:numPr>
      </w:pPr>
      <w:proofErr w:type="spellStart"/>
      <w:r>
        <w:rPr>
          <w:rStyle w:val="Gl"/>
        </w:rPr>
        <w:t>Merge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Requests</w:t>
      </w:r>
      <w:proofErr w:type="spellEnd"/>
      <w:r>
        <w:rPr>
          <w:rStyle w:val="Gl"/>
        </w:rPr>
        <w:t xml:space="preserve"> → New </w:t>
      </w:r>
      <w:proofErr w:type="spellStart"/>
      <w:r>
        <w:rPr>
          <w:rStyle w:val="Gl"/>
        </w:rPr>
        <w:t>merge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request</w:t>
      </w:r>
      <w:proofErr w:type="spellEnd"/>
      <w:r>
        <w:t>.</w:t>
      </w:r>
    </w:p>
    <w:p w:rsidR="00C771DB" w:rsidRDefault="00C771DB" w:rsidP="00C771DB">
      <w:pPr>
        <w:pStyle w:val="NormalWeb"/>
        <w:numPr>
          <w:ilvl w:val="0"/>
          <w:numId w:val="19"/>
        </w:numPr>
      </w:pPr>
      <w:r>
        <w:t>Kaynak (</w:t>
      </w:r>
      <w:proofErr w:type="spellStart"/>
      <w:r>
        <w:t>source</w:t>
      </w:r>
      <w:proofErr w:type="spellEnd"/>
      <w:r>
        <w:t>) ve hedef (</w:t>
      </w:r>
      <w:proofErr w:type="spellStart"/>
      <w:r>
        <w:t>target</w:t>
      </w:r>
      <w:proofErr w:type="spellEnd"/>
      <w:r>
        <w:t xml:space="preserve">) </w:t>
      </w:r>
      <w:proofErr w:type="spellStart"/>
      <w:r>
        <w:t>branch</w:t>
      </w:r>
      <w:proofErr w:type="spellEnd"/>
      <w:r>
        <w:t xml:space="preserve"> seçin.</w:t>
      </w:r>
    </w:p>
    <w:p w:rsidR="00C771DB" w:rsidRDefault="00C771DB" w:rsidP="00C771DB">
      <w:pPr>
        <w:pStyle w:val="NormalWeb"/>
        <w:numPr>
          <w:ilvl w:val="0"/>
          <w:numId w:val="19"/>
        </w:numPr>
      </w:pPr>
      <w:r>
        <w:t xml:space="preserve">Açıklama ekleyin, </w:t>
      </w:r>
      <w:proofErr w:type="spellStart"/>
      <w:r>
        <w:t>reviewer</w:t>
      </w:r>
      <w:proofErr w:type="spellEnd"/>
      <w:r>
        <w:t xml:space="preserve"> atayın.</w:t>
      </w:r>
    </w:p>
    <w:p w:rsidR="00C771DB" w:rsidRDefault="00C771DB" w:rsidP="00C771DB">
      <w:pPr>
        <w:pStyle w:val="NormalWeb"/>
        <w:numPr>
          <w:ilvl w:val="0"/>
          <w:numId w:val="19"/>
        </w:numPr>
      </w:pPr>
      <w:r>
        <w:t xml:space="preserve">Gerekirse </w:t>
      </w:r>
      <w:proofErr w:type="spellStart"/>
      <w:r>
        <w:t>issue</w:t>
      </w:r>
      <w:proofErr w:type="spellEnd"/>
      <w:r>
        <w:t xml:space="preserve"> numarası ekleyerek ilişkilendirin.</w:t>
      </w:r>
    </w:p>
    <w:p w:rsidR="00C771DB" w:rsidRDefault="00C771DB" w:rsidP="00C771DB">
      <w:pPr>
        <w:pStyle w:val="NormalWeb"/>
      </w:pPr>
      <w:r>
        <w:t>Kod inceleme aşamasında "</w:t>
      </w:r>
      <w:proofErr w:type="spellStart"/>
      <w:r>
        <w:t>Discussion</w:t>
      </w:r>
      <w:proofErr w:type="spellEnd"/>
      <w:r>
        <w:t>" sekmesini aktif kullanın.</w:t>
      </w:r>
    </w:p>
    <w:p w:rsidR="00C771DB" w:rsidRDefault="00C771DB" w:rsidP="00C771DB">
      <w:r>
        <w:pict>
          <v:rect id="_x0000_i1032" style="width:0;height:1.5pt" o:hralign="center" o:hrstd="t" o:hr="t" fillcolor="#a0a0a0" stroked="f"/>
        </w:pict>
      </w:r>
    </w:p>
    <w:p w:rsidR="00C771DB" w:rsidRDefault="00C771DB" w:rsidP="00C771DB">
      <w:pPr>
        <w:pStyle w:val="Balk2"/>
      </w:pPr>
      <w:r>
        <w:t xml:space="preserve">8. Issue </w:t>
      </w:r>
      <w:proofErr w:type="spellStart"/>
      <w:r>
        <w:t>Yönetimi</w:t>
      </w:r>
      <w:proofErr w:type="spellEnd"/>
    </w:p>
    <w:p w:rsidR="00C771DB" w:rsidRDefault="00C771DB" w:rsidP="00C771DB">
      <w:pPr>
        <w:pStyle w:val="NormalWeb"/>
        <w:numPr>
          <w:ilvl w:val="0"/>
          <w:numId w:val="20"/>
        </w:numPr>
      </w:pPr>
      <w:proofErr w:type="spellStart"/>
      <w:r>
        <w:rPr>
          <w:rStyle w:val="Gl"/>
        </w:rPr>
        <w:t>Issues</w:t>
      </w:r>
      <w:proofErr w:type="spellEnd"/>
      <w:r>
        <w:rPr>
          <w:rStyle w:val="Gl"/>
        </w:rPr>
        <w:t xml:space="preserve"> → New </w:t>
      </w:r>
      <w:proofErr w:type="spellStart"/>
      <w:r>
        <w:rPr>
          <w:rStyle w:val="Gl"/>
        </w:rPr>
        <w:t>issue</w:t>
      </w:r>
      <w:proofErr w:type="spellEnd"/>
      <w:r>
        <w:t xml:space="preserve"> adımından yeni görev veya hata açın.</w:t>
      </w:r>
    </w:p>
    <w:p w:rsidR="00C771DB" w:rsidRDefault="00C771DB" w:rsidP="00C771DB">
      <w:pPr>
        <w:pStyle w:val="NormalWeb"/>
        <w:numPr>
          <w:ilvl w:val="0"/>
          <w:numId w:val="20"/>
        </w:numPr>
      </w:pPr>
      <w:r>
        <w:t>Etiketler (</w:t>
      </w:r>
      <w:proofErr w:type="spellStart"/>
      <w:r>
        <w:t>labels</w:t>
      </w:r>
      <w:proofErr w:type="spellEnd"/>
      <w:r>
        <w:t xml:space="preserve">), </w:t>
      </w:r>
      <w:proofErr w:type="spellStart"/>
      <w:r>
        <w:t>milestone</w:t>
      </w:r>
      <w:proofErr w:type="spellEnd"/>
      <w:r>
        <w:t xml:space="preserve"> ve </w:t>
      </w:r>
      <w:proofErr w:type="spellStart"/>
      <w:r>
        <w:t>assignee</w:t>
      </w:r>
      <w:proofErr w:type="spellEnd"/>
      <w:r>
        <w:t xml:space="preserve"> atayın.</w:t>
      </w:r>
    </w:p>
    <w:p w:rsidR="00C771DB" w:rsidRDefault="00C771DB" w:rsidP="00C771DB">
      <w:pPr>
        <w:pStyle w:val="NormalWeb"/>
        <w:numPr>
          <w:ilvl w:val="0"/>
          <w:numId w:val="20"/>
        </w:numPr>
      </w:pPr>
      <w:proofErr w:type="spellStart"/>
      <w:r>
        <w:t>Issue</w:t>
      </w:r>
      <w:proofErr w:type="spellEnd"/>
      <w:r>
        <w:t xml:space="preserve"> Board ile görevleri sürükle-bırak yöntemiyle yönetin.</w:t>
      </w:r>
    </w:p>
    <w:p w:rsidR="00C771DB" w:rsidRDefault="00C771DB" w:rsidP="00C771DB">
      <w:pPr>
        <w:pStyle w:val="NormalWeb"/>
      </w:pPr>
      <w:r>
        <w:rPr>
          <w:rStyle w:val="Gl"/>
        </w:rPr>
        <w:t>Örnek:</w:t>
      </w:r>
      <w:r>
        <w:t xml:space="preserve"> "</w:t>
      </w:r>
      <w:proofErr w:type="spellStart"/>
      <w:r>
        <w:t>Login</w:t>
      </w:r>
      <w:proofErr w:type="spellEnd"/>
      <w:r>
        <w:t xml:space="preserve"> sayfası tasarımı" isimli bir </w:t>
      </w:r>
      <w:proofErr w:type="spellStart"/>
      <w:r>
        <w:t>issue</w:t>
      </w:r>
      <w:proofErr w:type="spellEnd"/>
      <w:r>
        <w:t xml:space="preserve"> açıp </w:t>
      </w:r>
      <w:proofErr w:type="spellStart"/>
      <w:r>
        <w:t>frontend</w:t>
      </w:r>
      <w:proofErr w:type="spellEnd"/>
      <w:r>
        <w:t xml:space="preserve"> geliştiricisine atamak.</w:t>
      </w:r>
    </w:p>
    <w:p w:rsidR="00C771DB" w:rsidRDefault="00C771DB" w:rsidP="00C771DB">
      <w:r>
        <w:pict>
          <v:rect id="_x0000_i1033" style="width:0;height:1.5pt" o:hralign="center" o:hrstd="t" o:hr="t" fillcolor="#a0a0a0" stroked="f"/>
        </w:pict>
      </w:r>
    </w:p>
    <w:p w:rsidR="00C771DB" w:rsidRDefault="00C771DB" w:rsidP="00C771DB">
      <w:pPr>
        <w:pStyle w:val="Balk2"/>
      </w:pPr>
      <w:r>
        <w:t xml:space="preserve">9. CI/CD </w:t>
      </w:r>
      <w:proofErr w:type="spellStart"/>
      <w:r>
        <w:t>Kullanımı</w:t>
      </w:r>
      <w:proofErr w:type="spellEnd"/>
    </w:p>
    <w:p w:rsidR="00C771DB" w:rsidRDefault="00C771DB" w:rsidP="00C771DB">
      <w:pPr>
        <w:pStyle w:val="NormalWeb"/>
      </w:pPr>
      <w:r>
        <w:rPr>
          <w:rStyle w:val="HTMLKodu"/>
        </w:rPr>
        <w:t>.</w:t>
      </w:r>
      <w:proofErr w:type="spellStart"/>
      <w:r>
        <w:rPr>
          <w:rStyle w:val="HTMLKodu"/>
        </w:rPr>
        <w:t>gitlab-</w:t>
      </w:r>
      <w:proofErr w:type="gramStart"/>
      <w:r>
        <w:rPr>
          <w:rStyle w:val="HTMLKodu"/>
        </w:rPr>
        <w:t>ci.yml</w:t>
      </w:r>
      <w:proofErr w:type="spellEnd"/>
      <w:proofErr w:type="gramEnd"/>
      <w:r>
        <w:t xml:space="preserve"> dosyası ile otomasyon işlemleri tanımlayın.</w:t>
      </w:r>
    </w:p>
    <w:p w:rsidR="00C771DB" w:rsidRDefault="00C771DB" w:rsidP="00C771DB">
      <w:pPr>
        <w:pStyle w:val="HTMLncedenBiimlendirilmi"/>
        <w:rPr>
          <w:rStyle w:val="HTMLKodu"/>
        </w:rPr>
      </w:pPr>
      <w:proofErr w:type="spellStart"/>
      <w:r>
        <w:rPr>
          <w:rStyle w:val="HTMLKodu"/>
        </w:rPr>
        <w:t>stages</w:t>
      </w:r>
      <w:proofErr w:type="spellEnd"/>
      <w:r>
        <w:rPr>
          <w:rStyle w:val="HTMLKodu"/>
        </w:rPr>
        <w:t>:</w:t>
      </w:r>
    </w:p>
    <w:p w:rsidR="00C771DB" w:rsidRDefault="00C771DB" w:rsidP="00C771DB">
      <w:pPr>
        <w:pStyle w:val="HTMLncedenBiimlendirilmi"/>
        <w:rPr>
          <w:rStyle w:val="HTMLKodu"/>
        </w:rPr>
      </w:pPr>
      <w:r>
        <w:rPr>
          <w:rStyle w:val="HTMLKodu"/>
        </w:rPr>
        <w:t xml:space="preserve">  - </w:t>
      </w:r>
      <w:proofErr w:type="spellStart"/>
      <w:r>
        <w:rPr>
          <w:rStyle w:val="HTMLKodu"/>
        </w:rPr>
        <w:t>build</w:t>
      </w:r>
      <w:proofErr w:type="spellEnd"/>
    </w:p>
    <w:p w:rsidR="00C771DB" w:rsidRDefault="00C771DB" w:rsidP="00C771DB">
      <w:pPr>
        <w:pStyle w:val="HTMLncedenBiimlendirilmi"/>
        <w:rPr>
          <w:rStyle w:val="HTMLKodu"/>
        </w:rPr>
      </w:pPr>
      <w:r>
        <w:rPr>
          <w:rStyle w:val="HTMLKodu"/>
        </w:rPr>
        <w:t xml:space="preserve">  - test</w:t>
      </w:r>
    </w:p>
    <w:p w:rsidR="00C771DB" w:rsidRDefault="00C771DB" w:rsidP="00C771DB">
      <w:pPr>
        <w:pStyle w:val="HTMLncedenBiimlendirilmi"/>
        <w:rPr>
          <w:rStyle w:val="HTMLKodu"/>
        </w:rPr>
      </w:pPr>
      <w:r>
        <w:rPr>
          <w:rStyle w:val="HTMLKodu"/>
        </w:rPr>
        <w:t xml:space="preserve">  - </w:t>
      </w:r>
      <w:proofErr w:type="spellStart"/>
      <w:r>
        <w:rPr>
          <w:rStyle w:val="HTMLKodu"/>
        </w:rPr>
        <w:t>deploy</w:t>
      </w:r>
      <w:proofErr w:type="spellEnd"/>
    </w:p>
    <w:p w:rsidR="00C771DB" w:rsidRDefault="00C771DB" w:rsidP="00C771DB">
      <w:pPr>
        <w:pStyle w:val="HTMLncedenBiimlendirilmi"/>
        <w:rPr>
          <w:rStyle w:val="HTMLKodu"/>
        </w:rPr>
      </w:pPr>
    </w:p>
    <w:p w:rsidR="00C771DB" w:rsidRDefault="00C771DB" w:rsidP="00C771DB">
      <w:pPr>
        <w:pStyle w:val="HTMLncedenBiimlendirilmi"/>
        <w:rPr>
          <w:rStyle w:val="HTMLKodu"/>
        </w:rPr>
      </w:pPr>
      <w:proofErr w:type="spellStart"/>
      <w:r>
        <w:rPr>
          <w:rStyle w:val="HTMLKodu"/>
        </w:rPr>
        <w:t>build_job</w:t>
      </w:r>
      <w:proofErr w:type="spellEnd"/>
      <w:r>
        <w:rPr>
          <w:rStyle w:val="HTMLKodu"/>
        </w:rPr>
        <w:t>:</w:t>
      </w:r>
    </w:p>
    <w:p w:rsidR="00C771DB" w:rsidRDefault="00C771DB" w:rsidP="00C771DB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r>
        <w:rPr>
          <w:rStyle w:val="HTMLKodu"/>
        </w:rPr>
        <w:t>stage</w:t>
      </w:r>
      <w:proofErr w:type="spellEnd"/>
      <w:r>
        <w:rPr>
          <w:rStyle w:val="HTMLKodu"/>
        </w:rPr>
        <w:t xml:space="preserve">: </w:t>
      </w:r>
      <w:proofErr w:type="spellStart"/>
      <w:r>
        <w:rPr>
          <w:rStyle w:val="HTMLKodu"/>
        </w:rPr>
        <w:t>build</w:t>
      </w:r>
      <w:proofErr w:type="spellEnd"/>
    </w:p>
    <w:p w:rsidR="00C771DB" w:rsidRDefault="00C771DB" w:rsidP="00C771DB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r>
        <w:rPr>
          <w:rStyle w:val="HTMLKodu"/>
        </w:rPr>
        <w:t>script</w:t>
      </w:r>
      <w:proofErr w:type="spellEnd"/>
      <w:r>
        <w:rPr>
          <w:rStyle w:val="HTMLKodu"/>
        </w:rPr>
        <w:t>:</w:t>
      </w:r>
    </w:p>
    <w:p w:rsidR="00C771DB" w:rsidRDefault="00C771DB" w:rsidP="00C771DB">
      <w:pPr>
        <w:pStyle w:val="HTMLncedenBiimlendirilmi"/>
        <w:rPr>
          <w:rStyle w:val="HTMLKodu"/>
        </w:rPr>
      </w:pPr>
      <w:r>
        <w:rPr>
          <w:rStyle w:val="HTMLKodu"/>
        </w:rPr>
        <w:t xml:space="preserve">    - </w:t>
      </w:r>
      <w:proofErr w:type="spellStart"/>
      <w:r>
        <w:rPr>
          <w:rStyle w:val="HTMLKodu"/>
        </w:rPr>
        <w:t>npm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install</w:t>
      </w:r>
      <w:proofErr w:type="spellEnd"/>
    </w:p>
    <w:p w:rsidR="00C771DB" w:rsidRDefault="00C771DB" w:rsidP="00C771DB">
      <w:pPr>
        <w:pStyle w:val="HTMLncedenBiimlendirilmi"/>
        <w:rPr>
          <w:rStyle w:val="HTMLKodu"/>
        </w:rPr>
      </w:pPr>
      <w:r>
        <w:rPr>
          <w:rStyle w:val="HTMLKodu"/>
        </w:rPr>
        <w:t xml:space="preserve">    - </w:t>
      </w:r>
      <w:proofErr w:type="spellStart"/>
      <w:r>
        <w:rPr>
          <w:rStyle w:val="HTMLKodu"/>
        </w:rPr>
        <w:t>npm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run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build</w:t>
      </w:r>
      <w:proofErr w:type="spellEnd"/>
    </w:p>
    <w:p w:rsidR="00C771DB" w:rsidRDefault="00C771DB" w:rsidP="00C771DB">
      <w:pPr>
        <w:pStyle w:val="HTMLncedenBiimlendirilmi"/>
        <w:rPr>
          <w:rStyle w:val="HTMLKodu"/>
        </w:rPr>
      </w:pPr>
    </w:p>
    <w:p w:rsidR="00C771DB" w:rsidRDefault="00C771DB" w:rsidP="00C771DB">
      <w:pPr>
        <w:pStyle w:val="HTMLncedenBiimlendirilmi"/>
        <w:rPr>
          <w:rStyle w:val="HTMLKodu"/>
        </w:rPr>
      </w:pPr>
      <w:proofErr w:type="spellStart"/>
      <w:proofErr w:type="gramStart"/>
      <w:r>
        <w:rPr>
          <w:rStyle w:val="HTMLKodu"/>
        </w:rPr>
        <w:t>test</w:t>
      </w:r>
      <w:proofErr w:type="gramEnd"/>
      <w:r>
        <w:rPr>
          <w:rStyle w:val="HTMLKodu"/>
        </w:rPr>
        <w:t>_job</w:t>
      </w:r>
      <w:proofErr w:type="spellEnd"/>
      <w:r>
        <w:rPr>
          <w:rStyle w:val="HTMLKodu"/>
        </w:rPr>
        <w:t>:</w:t>
      </w:r>
    </w:p>
    <w:p w:rsidR="00C771DB" w:rsidRDefault="00C771DB" w:rsidP="00C771DB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r>
        <w:rPr>
          <w:rStyle w:val="HTMLKodu"/>
        </w:rPr>
        <w:t>stage</w:t>
      </w:r>
      <w:proofErr w:type="spellEnd"/>
      <w:r>
        <w:rPr>
          <w:rStyle w:val="HTMLKodu"/>
        </w:rPr>
        <w:t>: test</w:t>
      </w:r>
    </w:p>
    <w:p w:rsidR="00C771DB" w:rsidRDefault="00C771DB" w:rsidP="00C771DB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r>
        <w:rPr>
          <w:rStyle w:val="HTMLKodu"/>
        </w:rPr>
        <w:t>script</w:t>
      </w:r>
      <w:proofErr w:type="spellEnd"/>
      <w:r>
        <w:rPr>
          <w:rStyle w:val="HTMLKodu"/>
        </w:rPr>
        <w:t>:</w:t>
      </w:r>
    </w:p>
    <w:p w:rsidR="00C771DB" w:rsidRDefault="00C771DB" w:rsidP="00C771DB">
      <w:pPr>
        <w:pStyle w:val="HTMLncedenBiimlendirilmi"/>
        <w:rPr>
          <w:rStyle w:val="HTMLKodu"/>
        </w:rPr>
      </w:pPr>
      <w:r>
        <w:rPr>
          <w:rStyle w:val="HTMLKodu"/>
        </w:rPr>
        <w:t xml:space="preserve">    - </w:t>
      </w:r>
      <w:proofErr w:type="spellStart"/>
      <w:r>
        <w:rPr>
          <w:rStyle w:val="HTMLKodu"/>
        </w:rPr>
        <w:t>npm</w:t>
      </w:r>
      <w:proofErr w:type="spellEnd"/>
      <w:r>
        <w:rPr>
          <w:rStyle w:val="HTMLKodu"/>
        </w:rPr>
        <w:t xml:space="preserve"> test</w:t>
      </w:r>
    </w:p>
    <w:p w:rsidR="00C771DB" w:rsidRDefault="00C771DB" w:rsidP="00C771DB">
      <w:pPr>
        <w:pStyle w:val="HTMLncedenBiimlendirilmi"/>
        <w:rPr>
          <w:rStyle w:val="HTMLKodu"/>
        </w:rPr>
      </w:pPr>
    </w:p>
    <w:p w:rsidR="00C771DB" w:rsidRDefault="00C771DB" w:rsidP="00C771DB">
      <w:pPr>
        <w:pStyle w:val="HTMLncedenBiimlendirilmi"/>
        <w:rPr>
          <w:rStyle w:val="HTMLKodu"/>
        </w:rPr>
      </w:pPr>
      <w:proofErr w:type="spellStart"/>
      <w:r>
        <w:rPr>
          <w:rStyle w:val="HTMLKodu"/>
        </w:rPr>
        <w:lastRenderedPageBreak/>
        <w:t>deploy_job</w:t>
      </w:r>
      <w:proofErr w:type="spellEnd"/>
      <w:r>
        <w:rPr>
          <w:rStyle w:val="HTMLKodu"/>
        </w:rPr>
        <w:t>:</w:t>
      </w:r>
    </w:p>
    <w:p w:rsidR="00C771DB" w:rsidRDefault="00C771DB" w:rsidP="00C771DB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r>
        <w:rPr>
          <w:rStyle w:val="HTMLKodu"/>
        </w:rPr>
        <w:t>stage</w:t>
      </w:r>
      <w:proofErr w:type="spellEnd"/>
      <w:r>
        <w:rPr>
          <w:rStyle w:val="HTMLKodu"/>
        </w:rPr>
        <w:t xml:space="preserve">: </w:t>
      </w:r>
      <w:proofErr w:type="spellStart"/>
      <w:r>
        <w:rPr>
          <w:rStyle w:val="HTMLKodu"/>
        </w:rPr>
        <w:t>deploy</w:t>
      </w:r>
      <w:proofErr w:type="spellEnd"/>
    </w:p>
    <w:p w:rsidR="00C771DB" w:rsidRDefault="00C771DB" w:rsidP="00C771DB">
      <w:pPr>
        <w:pStyle w:val="HTMLncedenBiimlendirilmi"/>
        <w:rPr>
          <w:rStyle w:val="HTMLKodu"/>
        </w:rPr>
      </w:pPr>
      <w:r>
        <w:rPr>
          <w:rStyle w:val="HTMLKodu"/>
        </w:rPr>
        <w:t xml:space="preserve">  </w:t>
      </w:r>
      <w:proofErr w:type="spellStart"/>
      <w:r>
        <w:rPr>
          <w:rStyle w:val="HTMLKodu"/>
        </w:rPr>
        <w:t>script</w:t>
      </w:r>
      <w:proofErr w:type="spellEnd"/>
      <w:r>
        <w:rPr>
          <w:rStyle w:val="HTMLKodu"/>
        </w:rPr>
        <w:t>:</w:t>
      </w:r>
    </w:p>
    <w:p w:rsidR="00C771DB" w:rsidRDefault="00C771DB" w:rsidP="00C771DB">
      <w:pPr>
        <w:pStyle w:val="HTMLncedenBiimlendirilmi"/>
      </w:pPr>
      <w:r>
        <w:rPr>
          <w:rStyle w:val="HTMLKodu"/>
        </w:rPr>
        <w:t xml:space="preserve">    - </w:t>
      </w:r>
      <w:proofErr w:type="spellStart"/>
      <w:r>
        <w:rPr>
          <w:rStyle w:val="HTMLKodu"/>
        </w:rPr>
        <w:t>echo</w:t>
      </w:r>
      <w:proofErr w:type="spellEnd"/>
      <w:r>
        <w:rPr>
          <w:rStyle w:val="HTMLKodu"/>
        </w:rPr>
        <w:t xml:space="preserve"> "</w:t>
      </w:r>
      <w:proofErr w:type="spellStart"/>
      <w:r>
        <w:rPr>
          <w:rStyle w:val="HTMLKodu"/>
        </w:rPr>
        <w:t>Deploy</w:t>
      </w:r>
      <w:proofErr w:type="spellEnd"/>
      <w:r>
        <w:rPr>
          <w:rStyle w:val="HTMLKodu"/>
        </w:rPr>
        <w:t xml:space="preserve"> işlemi yapılıyor"</w:t>
      </w:r>
    </w:p>
    <w:p w:rsidR="00C771DB" w:rsidRDefault="00C771DB" w:rsidP="00C771DB">
      <w:pPr>
        <w:pStyle w:val="NormalWeb"/>
      </w:pPr>
      <w:proofErr w:type="spellStart"/>
      <w:r>
        <w:t>Pipeline’lar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sonrası otomatik tetiklenir.</w:t>
      </w:r>
    </w:p>
    <w:p w:rsidR="00C771DB" w:rsidRDefault="00C771DB" w:rsidP="00C771DB">
      <w:r>
        <w:pict>
          <v:rect id="_x0000_i1034" style="width:0;height:1.5pt" o:hralign="center" o:hrstd="t" o:hr="t" fillcolor="#a0a0a0" stroked="f"/>
        </w:pict>
      </w:r>
    </w:p>
    <w:p w:rsidR="00C771DB" w:rsidRDefault="00C771DB" w:rsidP="00C771DB">
      <w:pPr>
        <w:pStyle w:val="Balk2"/>
      </w:pPr>
      <w:r>
        <w:t xml:space="preserve">10.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Önerileri</w:t>
      </w:r>
      <w:proofErr w:type="spellEnd"/>
    </w:p>
    <w:p w:rsidR="00C771DB" w:rsidRDefault="00C771DB" w:rsidP="00C771DB">
      <w:pPr>
        <w:pStyle w:val="NormalWeb"/>
        <w:numPr>
          <w:ilvl w:val="0"/>
          <w:numId w:val="21"/>
        </w:numPr>
      </w:pPr>
      <w:proofErr w:type="spellStart"/>
      <w:r>
        <w:rPr>
          <w:rStyle w:val="Gl"/>
        </w:rPr>
        <w:t>Push</w:t>
      </w:r>
      <w:proofErr w:type="spellEnd"/>
      <w:r>
        <w:rPr>
          <w:rStyle w:val="Gl"/>
        </w:rPr>
        <w:t xml:space="preserve"> hatası</w:t>
      </w:r>
      <w:r>
        <w:t xml:space="preserve">: </w:t>
      </w:r>
      <w:r>
        <w:rPr>
          <w:rStyle w:val="HTMLKodu"/>
        </w:rPr>
        <w:t xml:space="preserve">git </w:t>
      </w:r>
      <w:proofErr w:type="spellStart"/>
      <w:r>
        <w:rPr>
          <w:rStyle w:val="HTMLKodu"/>
        </w:rPr>
        <w:t>pull</w:t>
      </w:r>
      <w:proofErr w:type="spellEnd"/>
      <w:r>
        <w:rPr>
          <w:rStyle w:val="HTMLKodu"/>
        </w:rPr>
        <w:t xml:space="preserve"> --</w:t>
      </w:r>
      <w:proofErr w:type="spellStart"/>
      <w:r>
        <w:rPr>
          <w:rStyle w:val="HTMLKodu"/>
        </w:rPr>
        <w:t>rebase</w:t>
      </w:r>
      <w:proofErr w:type="spellEnd"/>
      <w:r>
        <w:t xml:space="preserve"> ile güncel kodu çekin.</w:t>
      </w:r>
    </w:p>
    <w:p w:rsidR="00C771DB" w:rsidRDefault="00C771DB" w:rsidP="00C771DB">
      <w:pPr>
        <w:pStyle w:val="NormalWeb"/>
        <w:numPr>
          <w:ilvl w:val="0"/>
          <w:numId w:val="21"/>
        </w:numPr>
      </w:pPr>
      <w:proofErr w:type="spellStart"/>
      <w:r>
        <w:rPr>
          <w:rStyle w:val="Gl"/>
        </w:rPr>
        <w:t>Merge</w:t>
      </w:r>
      <w:proofErr w:type="spellEnd"/>
      <w:r>
        <w:rPr>
          <w:rStyle w:val="Gl"/>
        </w:rPr>
        <w:t xml:space="preserve"> çatışması</w:t>
      </w:r>
      <w:r>
        <w:t xml:space="preserve">: Çatışan dosyaları manuel düzenleyin, </w:t>
      </w:r>
      <w:r>
        <w:rPr>
          <w:rStyle w:val="HTMLKodu"/>
        </w:rPr>
        <w:t xml:space="preserve">git </w:t>
      </w:r>
      <w:proofErr w:type="spellStart"/>
      <w:r>
        <w:rPr>
          <w:rStyle w:val="HTMLKodu"/>
        </w:rPr>
        <w:t>add</w:t>
      </w:r>
      <w:proofErr w:type="spellEnd"/>
      <w:r>
        <w:t xml:space="preserve"> ve </w:t>
      </w:r>
      <w:r>
        <w:rPr>
          <w:rStyle w:val="HTMLKodu"/>
        </w:rPr>
        <w:t xml:space="preserve">git </w:t>
      </w:r>
      <w:proofErr w:type="spellStart"/>
      <w:r>
        <w:rPr>
          <w:rStyle w:val="HTMLKodu"/>
        </w:rPr>
        <w:t>commit</w:t>
      </w:r>
      <w:proofErr w:type="spellEnd"/>
      <w:r>
        <w:t xml:space="preserve"> ile kaydedin.</w:t>
      </w:r>
    </w:p>
    <w:p w:rsidR="00C771DB" w:rsidRDefault="00C771DB" w:rsidP="00C771DB">
      <w:pPr>
        <w:pStyle w:val="NormalWeb"/>
        <w:numPr>
          <w:ilvl w:val="0"/>
          <w:numId w:val="21"/>
        </w:numPr>
      </w:pPr>
      <w:proofErr w:type="spellStart"/>
      <w:r>
        <w:rPr>
          <w:rStyle w:val="Gl"/>
        </w:rPr>
        <w:t>Pipeline</w:t>
      </w:r>
      <w:proofErr w:type="spellEnd"/>
      <w:r>
        <w:rPr>
          <w:rStyle w:val="Gl"/>
        </w:rPr>
        <w:t xml:space="preserve"> başarısızlığı</w:t>
      </w:r>
      <w:r>
        <w:t xml:space="preserve">: CI </w:t>
      </w:r>
      <w:proofErr w:type="spellStart"/>
      <w:r>
        <w:t>loglarını</w:t>
      </w:r>
      <w:proofErr w:type="spellEnd"/>
      <w:r>
        <w:t xml:space="preserve"> inceleyin, gerekli düzeltmeleri yapın.</w:t>
      </w:r>
    </w:p>
    <w:p w:rsidR="00C771DB" w:rsidRDefault="00C771DB" w:rsidP="00C771DB">
      <w:r>
        <w:pict>
          <v:rect id="_x0000_i1035" style="width:0;height:1.5pt" o:hralign="center" o:hrstd="t" o:hr="t" fillcolor="#a0a0a0" stroked="f"/>
        </w:pict>
      </w:r>
    </w:p>
    <w:p w:rsidR="00C771DB" w:rsidRDefault="00C771DB" w:rsidP="00C771DB">
      <w:pPr>
        <w:pStyle w:val="Balk2"/>
      </w:pPr>
      <w:r>
        <w:t xml:space="preserve">11. </w:t>
      </w:r>
      <w:proofErr w:type="spellStart"/>
      <w:r>
        <w:t>İleri</w:t>
      </w:r>
      <w:proofErr w:type="spellEnd"/>
      <w:r>
        <w:t xml:space="preserve">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İpuçları</w:t>
      </w:r>
      <w:proofErr w:type="spellEnd"/>
    </w:p>
    <w:p w:rsidR="00C771DB" w:rsidRDefault="00C771DB" w:rsidP="00C771DB">
      <w:pPr>
        <w:pStyle w:val="NormalWeb"/>
        <w:numPr>
          <w:ilvl w:val="0"/>
          <w:numId w:val="22"/>
        </w:numPr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branch’ler</w:t>
      </w:r>
      <w:proofErr w:type="spellEnd"/>
      <w:r>
        <w:t xml:space="preserve"> ile ana </w:t>
      </w:r>
      <w:proofErr w:type="spellStart"/>
      <w:r>
        <w:t>branch’i</w:t>
      </w:r>
      <w:proofErr w:type="spellEnd"/>
      <w:r>
        <w:t xml:space="preserve"> koruyun.</w:t>
      </w:r>
    </w:p>
    <w:p w:rsidR="00C771DB" w:rsidRDefault="00C771DB" w:rsidP="00C771DB">
      <w:pPr>
        <w:pStyle w:val="NormalWeb"/>
        <w:numPr>
          <w:ilvl w:val="0"/>
          <w:numId w:val="22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onay zorunluluğu koyun.</w:t>
      </w:r>
    </w:p>
    <w:p w:rsidR="00C771DB" w:rsidRDefault="00C771DB" w:rsidP="00C771DB">
      <w:pPr>
        <w:pStyle w:val="NormalWeb"/>
        <w:numPr>
          <w:ilvl w:val="0"/>
          <w:numId w:val="22"/>
        </w:numPr>
      </w:pPr>
      <w:r>
        <w:t xml:space="preserve">Auto </w:t>
      </w:r>
      <w:proofErr w:type="spellStart"/>
      <w:r>
        <w:t>DevOps</w:t>
      </w:r>
      <w:proofErr w:type="spellEnd"/>
      <w:r>
        <w:t xml:space="preserve"> kullanarak test ve </w:t>
      </w:r>
      <w:proofErr w:type="spellStart"/>
      <w:r>
        <w:t>deploy</w:t>
      </w:r>
      <w:proofErr w:type="spellEnd"/>
      <w:r>
        <w:t xml:space="preserve"> süreçlerini hızlandırın.</w:t>
      </w:r>
    </w:p>
    <w:p w:rsidR="00C771DB" w:rsidRDefault="00C771DB" w:rsidP="00C771DB">
      <w:pPr>
        <w:pStyle w:val="NormalWeb"/>
        <w:numPr>
          <w:ilvl w:val="0"/>
          <w:numId w:val="22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ve Security </w:t>
      </w:r>
      <w:proofErr w:type="spellStart"/>
      <w:r>
        <w:t>Scan</w:t>
      </w:r>
      <w:proofErr w:type="spellEnd"/>
      <w:r>
        <w:t xml:space="preserve"> raporlarını CI/CD </w:t>
      </w:r>
      <w:proofErr w:type="spellStart"/>
      <w:r>
        <w:t>pipeline’ına</w:t>
      </w:r>
      <w:proofErr w:type="spellEnd"/>
      <w:r>
        <w:t xml:space="preserve"> ekleyin.</w:t>
      </w:r>
    </w:p>
    <w:p w:rsidR="00C771DB" w:rsidRDefault="00C771DB" w:rsidP="00C771DB">
      <w:r>
        <w:pict>
          <v:rect id="_x0000_i1036" style="width:0;height:1.5pt" o:hralign="center" o:hrstd="t" o:hr="t" fillcolor="#a0a0a0" stroked="f"/>
        </w:pict>
      </w:r>
    </w:p>
    <w:p w:rsidR="00C771DB" w:rsidRDefault="00C771DB" w:rsidP="00C771DB">
      <w:pPr>
        <w:pStyle w:val="Balk2"/>
      </w:pPr>
      <w:r>
        <w:t xml:space="preserve">12.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Uyumluluk</w:t>
      </w:r>
      <w:proofErr w:type="spellEnd"/>
    </w:p>
    <w:p w:rsidR="00C771DB" w:rsidRDefault="00C771DB" w:rsidP="00C771DB">
      <w:pPr>
        <w:pStyle w:val="NormalWeb"/>
        <w:numPr>
          <w:ilvl w:val="0"/>
          <w:numId w:val="23"/>
        </w:numPr>
      </w:pPr>
      <w:r>
        <w:t>2FA (iki faktörlü kimlik doğrulama) aktif edin.</w:t>
      </w:r>
    </w:p>
    <w:p w:rsidR="00C771DB" w:rsidRDefault="00C771DB" w:rsidP="00C771DB">
      <w:pPr>
        <w:pStyle w:val="NormalWeb"/>
        <w:numPr>
          <w:ilvl w:val="0"/>
          <w:numId w:val="23"/>
        </w:numPr>
      </w:pPr>
      <w:r>
        <w:t xml:space="preserve">Access </w:t>
      </w:r>
      <w:proofErr w:type="spellStart"/>
      <w:r>
        <w:t>Token’larınızı</w:t>
      </w:r>
      <w:proofErr w:type="spellEnd"/>
      <w:r>
        <w:t xml:space="preserve"> güvenli şekilde saklayın.</w:t>
      </w:r>
    </w:p>
    <w:p w:rsidR="00C771DB" w:rsidRDefault="00C771DB" w:rsidP="00C771DB">
      <w:pPr>
        <w:pStyle w:val="NormalWeb"/>
        <w:numPr>
          <w:ilvl w:val="0"/>
          <w:numId w:val="23"/>
        </w:numPr>
      </w:pPr>
      <w:r>
        <w:t xml:space="preserve">Düzenli olarak </w:t>
      </w:r>
      <w:proofErr w:type="spellStart"/>
      <w:r>
        <w:t>repository</w:t>
      </w:r>
      <w:proofErr w:type="spellEnd"/>
      <w:r>
        <w:t xml:space="preserve"> izinlerini gözden geçirin.</w:t>
      </w:r>
    </w:p>
    <w:p w:rsidR="00C771DB" w:rsidRDefault="00C771DB" w:rsidP="00C771DB">
      <w:r>
        <w:pict>
          <v:rect id="_x0000_i1037" style="width:0;height:1.5pt" o:hralign="center" o:hrstd="t" o:hr="t" fillcolor="#a0a0a0" stroked="f"/>
        </w:pict>
      </w:r>
    </w:p>
    <w:p w:rsidR="00C771DB" w:rsidRDefault="00C771DB" w:rsidP="00C771DB">
      <w:pPr>
        <w:pStyle w:val="Balk2"/>
      </w:pPr>
      <w:r>
        <w:t xml:space="preserve">13. </w:t>
      </w:r>
      <w:proofErr w:type="spellStart"/>
      <w:r>
        <w:t>Kaynaklar</w:t>
      </w:r>
      <w:proofErr w:type="spellEnd"/>
    </w:p>
    <w:p w:rsidR="00C771DB" w:rsidRDefault="00C771DB" w:rsidP="00C771DB">
      <w:pPr>
        <w:pStyle w:val="NormalWeb"/>
        <w:numPr>
          <w:ilvl w:val="0"/>
          <w:numId w:val="24"/>
        </w:numPr>
      </w:pPr>
      <w:hyperlink r:id="rId8" w:history="1">
        <w:proofErr w:type="spellStart"/>
        <w:r>
          <w:rPr>
            <w:rStyle w:val="Kpr"/>
          </w:rPr>
          <w:t>GitLab</w:t>
        </w:r>
        <w:proofErr w:type="spellEnd"/>
        <w:r>
          <w:rPr>
            <w:rStyle w:val="Kpr"/>
          </w:rPr>
          <w:t xml:space="preserve"> Resmi Doküman</w:t>
        </w:r>
      </w:hyperlink>
    </w:p>
    <w:p w:rsidR="00C771DB" w:rsidRDefault="00C771DB" w:rsidP="00C771DB">
      <w:pPr>
        <w:pStyle w:val="NormalWeb"/>
        <w:numPr>
          <w:ilvl w:val="0"/>
          <w:numId w:val="24"/>
        </w:numPr>
      </w:pPr>
      <w:hyperlink r:id="rId9" w:history="1">
        <w:proofErr w:type="spellStart"/>
        <w:r>
          <w:rPr>
            <w:rStyle w:val="Kpr"/>
          </w:rPr>
          <w:t>GitLab</w:t>
        </w:r>
        <w:proofErr w:type="spellEnd"/>
        <w:r>
          <w:rPr>
            <w:rStyle w:val="Kpr"/>
          </w:rPr>
          <w:t xml:space="preserve"> CI/CD </w:t>
        </w:r>
        <w:proofErr w:type="spellStart"/>
        <w:r>
          <w:rPr>
            <w:rStyle w:val="Kpr"/>
          </w:rPr>
          <w:t>Pipeline</w:t>
        </w:r>
        <w:proofErr w:type="spellEnd"/>
        <w:r>
          <w:rPr>
            <w:rStyle w:val="Kpr"/>
          </w:rPr>
          <w:t xml:space="preserve"> Rehberi</w:t>
        </w:r>
      </w:hyperlink>
    </w:p>
    <w:p w:rsidR="00C771DB" w:rsidRDefault="00C771DB" w:rsidP="00C771DB">
      <w:pPr>
        <w:pStyle w:val="NormalWeb"/>
        <w:numPr>
          <w:ilvl w:val="0"/>
          <w:numId w:val="24"/>
        </w:numPr>
      </w:pPr>
      <w:hyperlink r:id="rId10" w:history="1">
        <w:r>
          <w:rPr>
            <w:rStyle w:val="Kpr"/>
          </w:rPr>
          <w:t>Git Komutları</w:t>
        </w:r>
      </w:hyperlink>
    </w:p>
    <w:p w:rsidR="00C771DB" w:rsidRDefault="00C771DB" w:rsidP="00C771DB">
      <w:r>
        <w:pict>
          <v:rect id="_x0000_i1038" style="width:0;height:1.5pt" o:hralign="center" o:hrstd="t" o:hr="t" fillcolor="#a0a0a0" stroked="f"/>
        </w:pict>
      </w:r>
    </w:p>
    <w:p w:rsidR="00C771DB" w:rsidRDefault="00C771DB" w:rsidP="00C771DB">
      <w:pPr>
        <w:pStyle w:val="NormalWeb"/>
      </w:pPr>
      <w:r>
        <w:rPr>
          <w:rStyle w:val="Vurgu"/>
          <w:rFonts w:eastAsiaTheme="majorEastAsia"/>
        </w:rPr>
        <w:t xml:space="preserve">Bu </w:t>
      </w:r>
      <w:proofErr w:type="spellStart"/>
      <w:r>
        <w:rPr>
          <w:rStyle w:val="Vurgu"/>
          <w:rFonts w:eastAsiaTheme="majorEastAsia"/>
        </w:rPr>
        <w:t>döküman</w:t>
      </w:r>
      <w:proofErr w:type="spellEnd"/>
      <w:r>
        <w:rPr>
          <w:rStyle w:val="Vurgu"/>
          <w:rFonts w:eastAsiaTheme="majorEastAsia"/>
        </w:rPr>
        <w:t>, hem yeni başlayan hem de ileri düzey kullanıcılar için hazırlanmıştır ve sürekli güncellenecektir.</w:t>
      </w:r>
    </w:p>
    <w:p w:rsidR="00BC2CAE" w:rsidRDefault="00BC2CAE"/>
    <w:sectPr w:rsidR="00BC2C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843DC3"/>
    <w:multiLevelType w:val="multilevel"/>
    <w:tmpl w:val="4F24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8B7D03"/>
    <w:multiLevelType w:val="multilevel"/>
    <w:tmpl w:val="797C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135BEF"/>
    <w:multiLevelType w:val="multilevel"/>
    <w:tmpl w:val="4AE0CE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75562A"/>
    <w:multiLevelType w:val="multilevel"/>
    <w:tmpl w:val="BA4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B02459"/>
    <w:multiLevelType w:val="multilevel"/>
    <w:tmpl w:val="4B9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5C3576"/>
    <w:multiLevelType w:val="multilevel"/>
    <w:tmpl w:val="55EE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ED5715"/>
    <w:multiLevelType w:val="multilevel"/>
    <w:tmpl w:val="2C3C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C8522F"/>
    <w:multiLevelType w:val="multilevel"/>
    <w:tmpl w:val="374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932262"/>
    <w:multiLevelType w:val="multilevel"/>
    <w:tmpl w:val="7510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D77099"/>
    <w:multiLevelType w:val="multilevel"/>
    <w:tmpl w:val="D984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CA6CE0"/>
    <w:multiLevelType w:val="multilevel"/>
    <w:tmpl w:val="4784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1443A5"/>
    <w:multiLevelType w:val="multilevel"/>
    <w:tmpl w:val="9650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92120A"/>
    <w:multiLevelType w:val="multilevel"/>
    <w:tmpl w:val="5560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484042"/>
    <w:multiLevelType w:val="multilevel"/>
    <w:tmpl w:val="CB0E7D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E129A7"/>
    <w:multiLevelType w:val="multilevel"/>
    <w:tmpl w:val="4188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8"/>
  </w:num>
  <w:num w:numId="12">
    <w:abstractNumId w:val="14"/>
  </w:num>
  <w:num w:numId="13">
    <w:abstractNumId w:val="17"/>
  </w:num>
  <w:num w:numId="14">
    <w:abstractNumId w:val="11"/>
  </w:num>
  <w:num w:numId="15">
    <w:abstractNumId w:val="22"/>
  </w:num>
  <w:num w:numId="16">
    <w:abstractNumId w:val="16"/>
  </w:num>
  <w:num w:numId="17">
    <w:abstractNumId w:val="20"/>
  </w:num>
  <w:num w:numId="18">
    <w:abstractNumId w:val="12"/>
  </w:num>
  <w:num w:numId="19">
    <w:abstractNumId w:val="9"/>
  </w:num>
  <w:num w:numId="20">
    <w:abstractNumId w:val="13"/>
  </w:num>
  <w:num w:numId="21">
    <w:abstractNumId w:val="23"/>
  </w:num>
  <w:num w:numId="22">
    <w:abstractNumId w:val="21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2CAE"/>
    <w:rsid w:val="00C771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77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Kpr">
    <w:name w:val="Hyperlink"/>
    <w:basedOn w:val="VarsaylanParagrafYazTipi"/>
    <w:uiPriority w:val="99"/>
    <w:semiHidden/>
    <w:unhideWhenUsed/>
    <w:rsid w:val="00C771DB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77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771DB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C771D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77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Kpr">
    <w:name w:val="Hyperlink"/>
    <w:basedOn w:val="VarsaylanParagrafYazTipi"/>
    <w:uiPriority w:val="99"/>
    <w:semiHidden/>
    <w:unhideWhenUsed/>
    <w:rsid w:val="00C771DB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77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771DB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C771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0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lab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-scm.com/doc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itlab.com/ee/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DF723C-9E7B-49F8-8EF9-2D75B719B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Asus</cp:lastModifiedBy>
  <cp:revision>2</cp:revision>
  <dcterms:created xsi:type="dcterms:W3CDTF">2025-08-10T04:44:00Z</dcterms:created>
  <dcterms:modified xsi:type="dcterms:W3CDTF">2025-08-10T04:44:00Z</dcterms:modified>
</cp:coreProperties>
</file>